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5317" w14:textId="00851461" w:rsidR="005E2DC6" w:rsidRDefault="00E064D1" w:rsidP="00E064D1">
      <w:pPr>
        <w:pStyle w:val="ListBullet"/>
        <w:numPr>
          <w:ilvl w:val="0"/>
          <w:numId w:val="0"/>
        </w:numPr>
        <w:rPr>
          <w:b/>
          <w:bCs/>
          <w:sz w:val="40"/>
          <w:szCs w:val="40"/>
        </w:rPr>
      </w:pPr>
      <w:r w:rsidRPr="00E064D1">
        <w:rPr>
          <w:b/>
          <w:bCs/>
          <w:sz w:val="40"/>
          <w:szCs w:val="40"/>
        </w:rPr>
        <w:t>Node.js Task Queue with Rate Limiting Documentation</w:t>
      </w:r>
    </w:p>
    <w:p w14:paraId="2926885A" w14:textId="77777777" w:rsidR="00E064D1" w:rsidRDefault="00E064D1" w:rsidP="00E064D1">
      <w:pPr>
        <w:pStyle w:val="ListBullet"/>
        <w:numPr>
          <w:ilvl w:val="0"/>
          <w:numId w:val="0"/>
        </w:numPr>
        <w:rPr>
          <w:b/>
          <w:bCs/>
          <w:sz w:val="40"/>
          <w:szCs w:val="40"/>
        </w:rPr>
      </w:pPr>
    </w:p>
    <w:p w14:paraId="5748C8ED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064D1">
        <w:rPr>
          <w:b/>
          <w:bCs/>
          <w:sz w:val="28"/>
          <w:szCs w:val="28"/>
        </w:rPr>
        <w:t>Project Overview</w:t>
      </w:r>
    </w:p>
    <w:p w14:paraId="1E51178C" w14:textId="77777777" w:rsidR="00E064D1" w:rsidRDefault="00E064D1" w:rsidP="00E064D1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E064D1">
        <w:rPr>
          <w:sz w:val="24"/>
          <w:szCs w:val="24"/>
        </w:rPr>
        <w:t>This project is a Node.js application that implements a task queue with rate limiting for handling tasks per user. Each user is allowed a maximum of 1 task per second and 20 tasks per minute. The application uses Redis for managing the task queue and rate limiting.</w:t>
      </w:r>
    </w:p>
    <w:p w14:paraId="14E32DAC" w14:textId="24D4EAA1" w:rsidR="00E064D1" w:rsidRDefault="00E064D1" w:rsidP="00E064D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5FF5AC9" w14:textId="7C94C9F9" w:rsidR="00E064D1" w:rsidRPr="00E064D1" w:rsidRDefault="00E064D1" w:rsidP="00E064D1">
      <w:pPr>
        <w:pStyle w:val="ListBullet"/>
        <w:numPr>
          <w:ilvl w:val="0"/>
          <w:numId w:val="0"/>
        </w:numPr>
        <w:rPr>
          <w:b/>
          <w:bCs/>
          <w:i/>
          <w:iCs/>
          <w:sz w:val="28"/>
          <w:szCs w:val="28"/>
        </w:rPr>
      </w:pPr>
      <w:r w:rsidRPr="00E064D1">
        <w:rPr>
          <w:b/>
          <w:bCs/>
          <w:sz w:val="28"/>
          <w:szCs w:val="28"/>
        </w:rPr>
        <w:t>Tech Used</w:t>
      </w:r>
    </w:p>
    <w:p w14:paraId="5FB0817E" w14:textId="02592482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E064D1">
        <w:rPr>
          <w:sz w:val="24"/>
          <w:szCs w:val="24"/>
        </w:rPr>
        <w:t>Node.js</w:t>
      </w:r>
    </w:p>
    <w:p w14:paraId="1164B22B" w14:textId="4BD90315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E064D1">
        <w:rPr>
          <w:sz w:val="24"/>
          <w:szCs w:val="24"/>
        </w:rPr>
        <w:t>Express.js</w:t>
      </w:r>
    </w:p>
    <w:p w14:paraId="5F13C49B" w14:textId="46A76E5E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E064D1">
        <w:rPr>
          <w:sz w:val="24"/>
          <w:szCs w:val="24"/>
        </w:rPr>
        <w:t>Redis (with Docker)</w:t>
      </w:r>
    </w:p>
    <w:p w14:paraId="146A55DD" w14:textId="60DB96E1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E064D1">
        <w:rPr>
          <w:sz w:val="24"/>
          <w:szCs w:val="24"/>
        </w:rPr>
        <w:t>Bull (for task queue)</w:t>
      </w:r>
    </w:p>
    <w:p w14:paraId="4E6CB3CF" w14:textId="05C851D7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proofErr w:type="spellStart"/>
      <w:r w:rsidRPr="00E064D1">
        <w:rPr>
          <w:sz w:val="24"/>
          <w:szCs w:val="24"/>
        </w:rPr>
        <w:t>ioredis</w:t>
      </w:r>
      <w:proofErr w:type="spellEnd"/>
      <w:r w:rsidRPr="00E064D1">
        <w:rPr>
          <w:sz w:val="24"/>
          <w:szCs w:val="24"/>
        </w:rPr>
        <w:t xml:space="preserve"> (for Redis client)</w:t>
      </w:r>
    </w:p>
    <w:p w14:paraId="3B3AF2B4" w14:textId="57E361B0" w:rsidR="00E064D1" w:rsidRP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E064D1">
        <w:rPr>
          <w:sz w:val="24"/>
          <w:szCs w:val="24"/>
        </w:rPr>
        <w:t>Cluster (for Node.js clustering)</w:t>
      </w:r>
    </w:p>
    <w:p w14:paraId="4FAE8091" w14:textId="49278B88" w:rsidR="00E064D1" w:rsidRDefault="00E064D1" w:rsidP="00E064D1">
      <w:pPr>
        <w:pStyle w:val="ListBullet"/>
        <w:numPr>
          <w:ilvl w:val="0"/>
          <w:numId w:val="10"/>
        </w:numPr>
        <w:rPr>
          <w:sz w:val="24"/>
          <w:szCs w:val="24"/>
        </w:rPr>
      </w:pPr>
      <w:proofErr w:type="gramStart"/>
      <w:r w:rsidRPr="00E064D1">
        <w:rPr>
          <w:sz w:val="24"/>
          <w:szCs w:val="24"/>
        </w:rPr>
        <w:t>fs(</w:t>
      </w:r>
      <w:proofErr w:type="gramEnd"/>
      <w:r w:rsidRPr="00E064D1">
        <w:rPr>
          <w:sz w:val="24"/>
          <w:szCs w:val="24"/>
        </w:rPr>
        <w:t>for logging)</w:t>
      </w:r>
    </w:p>
    <w:p w14:paraId="160984A8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6A1358E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064D1">
        <w:rPr>
          <w:b/>
          <w:bCs/>
          <w:sz w:val="28"/>
          <w:szCs w:val="28"/>
        </w:rPr>
        <w:t>Prerequisites</w:t>
      </w:r>
    </w:p>
    <w:p w14:paraId="21907F20" w14:textId="77777777" w:rsidR="00E064D1" w:rsidRPr="00E064D1" w:rsidRDefault="00E064D1" w:rsidP="00E064D1">
      <w:pPr>
        <w:pStyle w:val="ListBullet"/>
        <w:numPr>
          <w:ilvl w:val="0"/>
          <w:numId w:val="11"/>
        </w:numPr>
        <w:rPr>
          <w:sz w:val="24"/>
          <w:szCs w:val="24"/>
        </w:rPr>
      </w:pPr>
      <w:hyperlink r:id="rId6" w:tgtFrame="_new" w:history="1">
        <w:r w:rsidRPr="00E064D1">
          <w:rPr>
            <w:rStyle w:val="Hyperlink"/>
            <w:sz w:val="24"/>
            <w:szCs w:val="24"/>
          </w:rPr>
          <w:t>Node.js</w:t>
        </w:r>
      </w:hyperlink>
      <w:r w:rsidRPr="00E064D1">
        <w:rPr>
          <w:sz w:val="24"/>
          <w:szCs w:val="24"/>
        </w:rPr>
        <w:t xml:space="preserve"> (version 14 or later)</w:t>
      </w:r>
    </w:p>
    <w:p w14:paraId="3F69AFE3" w14:textId="77777777" w:rsidR="00E064D1" w:rsidRDefault="00E064D1" w:rsidP="00E064D1">
      <w:pPr>
        <w:pStyle w:val="ListBullet"/>
        <w:numPr>
          <w:ilvl w:val="0"/>
          <w:numId w:val="11"/>
        </w:numPr>
        <w:rPr>
          <w:sz w:val="24"/>
          <w:szCs w:val="24"/>
        </w:rPr>
      </w:pPr>
      <w:hyperlink r:id="rId7" w:tgtFrame="_new" w:history="1">
        <w:r w:rsidRPr="00E064D1">
          <w:rPr>
            <w:rStyle w:val="Hyperlink"/>
            <w:sz w:val="24"/>
            <w:szCs w:val="24"/>
          </w:rPr>
          <w:t>Docker</w:t>
        </w:r>
      </w:hyperlink>
      <w:r w:rsidRPr="00E064D1">
        <w:rPr>
          <w:sz w:val="24"/>
          <w:szCs w:val="24"/>
        </w:rPr>
        <w:t xml:space="preserve"> (for Redis setup)</w:t>
      </w:r>
    </w:p>
    <w:p w14:paraId="4DA2E598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FB78FBA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064D1">
        <w:rPr>
          <w:b/>
          <w:bCs/>
          <w:sz w:val="28"/>
          <w:szCs w:val="28"/>
        </w:rPr>
        <w:t>Installation</w:t>
      </w:r>
    </w:p>
    <w:p w14:paraId="4011DD90" w14:textId="30636373" w:rsidR="00E064D1" w:rsidRPr="00E064D1" w:rsidRDefault="00E064D1" w:rsidP="00E064D1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E064D1">
        <w:rPr>
          <w:sz w:val="24"/>
          <w:szCs w:val="24"/>
        </w:rPr>
        <w:t>download the code zip file.</w:t>
      </w:r>
    </w:p>
    <w:p w14:paraId="086DB50F" w14:textId="77777777" w:rsidR="00E064D1" w:rsidRPr="00E064D1" w:rsidRDefault="00E064D1" w:rsidP="00E064D1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E064D1">
        <w:rPr>
          <w:sz w:val="24"/>
          <w:szCs w:val="24"/>
        </w:rPr>
        <w:t>Navigate to the project directory.</w:t>
      </w:r>
    </w:p>
    <w:p w14:paraId="24E01723" w14:textId="44E7ADD4" w:rsidR="00E064D1" w:rsidRDefault="00E064D1" w:rsidP="00E064D1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E064D1">
        <w:rPr>
          <w:sz w:val="24"/>
          <w:szCs w:val="24"/>
        </w:rPr>
        <w:t>Install the required dependencies:</w:t>
      </w:r>
    </w:p>
    <w:p w14:paraId="2DCF3289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2A2CCE8F" w14:textId="5C657481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install</w:t>
      </w:r>
    </w:p>
    <w:p w14:paraId="53FFD991" w14:textId="77777777" w:rsidR="00E064D1" w:rsidRPr="00E064D1" w:rsidRDefault="00E064D1" w:rsidP="00E064D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EDB1477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064D1">
        <w:rPr>
          <w:b/>
          <w:bCs/>
          <w:sz w:val="28"/>
          <w:szCs w:val="28"/>
        </w:rPr>
        <w:t>Running the Application</w:t>
      </w:r>
    </w:p>
    <w:p w14:paraId="25ACDCD1" w14:textId="77777777" w:rsidR="00E064D1" w:rsidRPr="00E064D1" w:rsidRDefault="00E064D1" w:rsidP="00E064D1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E064D1">
        <w:rPr>
          <w:sz w:val="24"/>
          <w:szCs w:val="24"/>
        </w:rPr>
        <w:t xml:space="preserve">Start Redis using Docker (see </w:t>
      </w:r>
      <w:hyperlink w:anchor="docker-setup-for-redis" w:history="1">
        <w:r w:rsidRPr="00E064D1">
          <w:rPr>
            <w:rStyle w:val="Hyperlink"/>
            <w:color w:val="auto"/>
            <w:sz w:val="24"/>
            <w:szCs w:val="24"/>
          </w:rPr>
          <w:t>Docker Setup for Redis</w:t>
        </w:r>
      </w:hyperlink>
      <w:r w:rsidRPr="00E064D1">
        <w:rPr>
          <w:sz w:val="24"/>
          <w:szCs w:val="24"/>
        </w:rPr>
        <w:t xml:space="preserve"> below).</w:t>
      </w:r>
    </w:p>
    <w:p w14:paraId="73A0119E" w14:textId="77777777" w:rsidR="00E064D1" w:rsidRDefault="00E064D1" w:rsidP="00E064D1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E064D1">
        <w:rPr>
          <w:sz w:val="24"/>
          <w:szCs w:val="24"/>
        </w:rPr>
        <w:t>Run the Node.js application:</w:t>
      </w:r>
    </w:p>
    <w:p w14:paraId="27319DA2" w14:textId="7F9E1DE2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1CDE79" w14:textId="5F74EF59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E064D1">
        <w:rPr>
          <w:rFonts w:ascii="Courier New" w:hAnsi="Courier New" w:cs="Courier New"/>
          <w:sz w:val="24"/>
          <w:szCs w:val="24"/>
        </w:rPr>
        <w:t xml:space="preserve">node index.js </w:t>
      </w:r>
    </w:p>
    <w:p w14:paraId="33F42590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</w:p>
    <w:p w14:paraId="305F0857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</w:p>
    <w:p w14:paraId="59E5375C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</w:p>
    <w:p w14:paraId="5ED0D67A" w14:textId="0E87BEE2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064D1">
        <w:rPr>
          <w:b/>
          <w:bCs/>
          <w:sz w:val="28"/>
          <w:szCs w:val="28"/>
        </w:rPr>
        <w:lastRenderedPageBreak/>
        <w:t>Docker Setup for Redis</w:t>
      </w:r>
    </w:p>
    <w:p w14:paraId="4263612A" w14:textId="355D20E1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064D1">
        <w:rPr>
          <w:sz w:val="24"/>
          <w:szCs w:val="24"/>
        </w:rPr>
        <w:t>To run Redis with Docker, use the following command:</w:t>
      </w:r>
    </w:p>
    <w:p w14:paraId="2B4CE85A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C1543A4" w14:textId="35556DE2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064D1">
        <w:rPr>
          <w:rFonts w:ascii="Courier New" w:hAnsi="Courier New" w:cs="Courier New"/>
          <w:sz w:val="24"/>
          <w:szCs w:val="24"/>
        </w:rPr>
        <w:t xml:space="preserve">docker run -d --name </w:t>
      </w:r>
      <w:proofErr w:type="spellStart"/>
      <w:r w:rsidRPr="00E064D1">
        <w:rPr>
          <w:rFonts w:ascii="Courier New" w:hAnsi="Courier New" w:cs="Courier New"/>
          <w:sz w:val="24"/>
          <w:szCs w:val="24"/>
        </w:rPr>
        <w:t>redis</w:t>
      </w:r>
      <w:proofErr w:type="spellEnd"/>
      <w:r w:rsidRPr="00E064D1">
        <w:rPr>
          <w:rFonts w:ascii="Courier New" w:hAnsi="Courier New" w:cs="Courier New"/>
          <w:sz w:val="24"/>
          <w:szCs w:val="24"/>
        </w:rPr>
        <w:t xml:space="preserve">-stack -p 6379:6379 -p 8001:8001 </w:t>
      </w:r>
      <w:proofErr w:type="spellStart"/>
      <w:r w:rsidRPr="00E064D1">
        <w:rPr>
          <w:rFonts w:ascii="Courier New" w:hAnsi="Courier New" w:cs="Courier New"/>
          <w:sz w:val="24"/>
          <w:szCs w:val="24"/>
        </w:rPr>
        <w:t>redis</w:t>
      </w:r>
      <w:proofErr w:type="spellEnd"/>
      <w:r w:rsidRPr="00E064D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064D1">
        <w:rPr>
          <w:rFonts w:ascii="Courier New" w:hAnsi="Courier New" w:cs="Courier New"/>
          <w:sz w:val="24"/>
          <w:szCs w:val="24"/>
        </w:rPr>
        <w:t>redis-</w:t>
      </w:r>
      <w:proofErr w:type="gramStart"/>
      <w:r w:rsidRPr="00E064D1">
        <w:rPr>
          <w:rFonts w:ascii="Courier New" w:hAnsi="Courier New" w:cs="Courier New"/>
          <w:sz w:val="24"/>
          <w:szCs w:val="24"/>
        </w:rPr>
        <w:t>stack:latest</w:t>
      </w:r>
      <w:proofErr w:type="spellEnd"/>
      <w:proofErr w:type="gramEnd"/>
    </w:p>
    <w:p w14:paraId="20D378AF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4"/>
          <w:szCs w:val="24"/>
        </w:rPr>
      </w:pPr>
    </w:p>
    <w:p w14:paraId="375C018F" w14:textId="293BC5DF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064D1">
        <w:rPr>
          <w:rFonts w:cstheme="majorHAnsi"/>
          <w:sz w:val="24"/>
          <w:szCs w:val="24"/>
        </w:rPr>
        <w:t xml:space="preserve">For more details, refer to the </w:t>
      </w:r>
      <w:hyperlink r:id="rId8" w:tgtFrame="_new" w:history="1">
        <w:r w:rsidRPr="00E064D1">
          <w:rPr>
            <w:rStyle w:val="Hyperlink"/>
            <w:rFonts w:cstheme="majorHAnsi"/>
            <w:sz w:val="24"/>
            <w:szCs w:val="24"/>
          </w:rPr>
          <w:t>Redis installation guide</w:t>
        </w:r>
      </w:hyperlink>
      <w:r w:rsidRPr="00E064D1">
        <w:rPr>
          <w:rFonts w:asciiTheme="majorHAnsi" w:hAnsiTheme="majorHAnsi" w:cstheme="majorHAnsi"/>
          <w:sz w:val="24"/>
          <w:szCs w:val="24"/>
        </w:rPr>
        <w:t>.</w:t>
      </w:r>
    </w:p>
    <w:p w14:paraId="52F76EF0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</w:rPr>
      </w:pPr>
    </w:p>
    <w:p w14:paraId="630969E3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  <w:r w:rsidRPr="00E064D1">
        <w:rPr>
          <w:rFonts w:asciiTheme="majorHAnsi" w:hAnsiTheme="majorHAnsi" w:cstheme="majorHAnsi"/>
          <w:b/>
          <w:bCs/>
          <w:sz w:val="28"/>
          <w:szCs w:val="28"/>
        </w:rPr>
        <w:t>API Endpoints</w:t>
      </w:r>
    </w:p>
    <w:p w14:paraId="7B300ED7" w14:textId="77777777" w:rsidR="00E064D1" w:rsidRPr="00E064D1" w:rsidRDefault="00E064D1" w:rsidP="00E064D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sz w:val="28"/>
          <w:szCs w:val="28"/>
        </w:rPr>
        <w:t>GET /</w:t>
      </w:r>
    </w:p>
    <w:p w14:paraId="7DB64517" w14:textId="77777777" w:rsidR="00E064D1" w:rsidRPr="00E064D1" w:rsidRDefault="00E064D1" w:rsidP="00E064D1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sz w:val="28"/>
          <w:szCs w:val="28"/>
        </w:rPr>
        <w:t>Description: A simple endpoint to check if the server is running.</w:t>
      </w:r>
    </w:p>
    <w:p w14:paraId="54856E47" w14:textId="77777777" w:rsidR="00E064D1" w:rsidRPr="00E064D1" w:rsidRDefault="00E064D1" w:rsidP="00E064D1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sz w:val="28"/>
          <w:szCs w:val="28"/>
        </w:rPr>
        <w:t>Response:</w:t>
      </w:r>
    </w:p>
    <w:p w14:paraId="1DE47B6D" w14:textId="77777777" w:rsidR="00E064D1" w:rsidRPr="00E064D1" w:rsidRDefault="00E064D1" w:rsidP="00E064D1">
      <w:pPr>
        <w:pStyle w:val="ListBullet"/>
        <w:numPr>
          <w:ilvl w:val="1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sz w:val="28"/>
          <w:szCs w:val="28"/>
        </w:rPr>
        <w:t>Status: 200 OK</w:t>
      </w:r>
    </w:p>
    <w:p w14:paraId="615FD212" w14:textId="77777777" w:rsidR="00E064D1" w:rsidRDefault="00E064D1" w:rsidP="00E064D1">
      <w:pPr>
        <w:pStyle w:val="ListBullet"/>
        <w:numPr>
          <w:ilvl w:val="1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sz w:val="28"/>
          <w:szCs w:val="28"/>
        </w:rPr>
        <w:t>Body: Hello, welcome to this task</w:t>
      </w:r>
    </w:p>
    <w:p w14:paraId="2107D24F" w14:textId="77777777" w:rsid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5DCEE625" w14:textId="5C45005A" w:rsidR="00E064D1" w:rsidRPr="00E064D1" w:rsidRDefault="00E064D1" w:rsidP="00286AD2">
      <w:pPr>
        <w:pStyle w:val="ListBullet"/>
        <w:numPr>
          <w:ilvl w:val="0"/>
          <w:numId w:val="17"/>
        </w:num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E064D1">
        <w:rPr>
          <w:rFonts w:asciiTheme="majorHAnsi" w:hAnsiTheme="majorHAnsi" w:cstheme="majorHAnsi"/>
          <w:b/>
          <w:bCs/>
          <w:sz w:val="28"/>
          <w:szCs w:val="28"/>
        </w:rPr>
        <w:t>POST /task</w:t>
      </w:r>
    </w:p>
    <w:p w14:paraId="655FFB4C" w14:textId="77777777" w:rsidR="00E064D1" w:rsidRPr="00E064D1" w:rsidRDefault="00E064D1" w:rsidP="00E064D1">
      <w:pPr>
        <w:pStyle w:val="ListBulle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b/>
          <w:bCs/>
          <w:sz w:val="28"/>
          <w:szCs w:val="28"/>
        </w:rPr>
        <w:t>Description</w:t>
      </w:r>
      <w:r w:rsidRPr="00E064D1">
        <w:rPr>
          <w:rFonts w:asciiTheme="majorHAnsi" w:hAnsiTheme="majorHAnsi" w:cstheme="majorHAnsi"/>
          <w:sz w:val="28"/>
          <w:szCs w:val="28"/>
        </w:rPr>
        <w:t>: Endpoint to submit a task for processing.</w:t>
      </w:r>
    </w:p>
    <w:p w14:paraId="2E3874FE" w14:textId="77777777" w:rsidR="00E064D1" w:rsidRDefault="00E064D1" w:rsidP="00E064D1">
      <w:pPr>
        <w:pStyle w:val="ListBulle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064D1">
        <w:rPr>
          <w:rFonts w:asciiTheme="majorHAnsi" w:hAnsiTheme="majorHAnsi" w:cstheme="majorHAnsi"/>
          <w:b/>
          <w:bCs/>
          <w:sz w:val="28"/>
          <w:szCs w:val="28"/>
        </w:rPr>
        <w:t>Request Body</w:t>
      </w:r>
      <w:r w:rsidRPr="00E064D1">
        <w:rPr>
          <w:rFonts w:asciiTheme="majorHAnsi" w:hAnsiTheme="majorHAnsi" w:cstheme="majorHAnsi"/>
          <w:sz w:val="28"/>
          <w:szCs w:val="28"/>
        </w:rPr>
        <w:t>:</w:t>
      </w:r>
    </w:p>
    <w:p w14:paraId="07942568" w14:textId="77777777" w:rsidR="00286AD2" w:rsidRPr="00286AD2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</w:t>
      </w:r>
      <w:r w:rsidRPr="00286AD2">
        <w:rPr>
          <w:rFonts w:ascii="Courier New" w:hAnsi="Courier New" w:cs="Courier New"/>
          <w:sz w:val="28"/>
          <w:szCs w:val="28"/>
        </w:rPr>
        <w:t xml:space="preserve">{ </w:t>
      </w:r>
    </w:p>
    <w:p w14:paraId="1D94DCC1" w14:textId="249584F8" w:rsidR="00286AD2" w:rsidRPr="00286AD2" w:rsidRDefault="00286AD2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8"/>
          <w:szCs w:val="28"/>
        </w:rPr>
      </w:pPr>
      <w:r w:rsidRPr="00286AD2">
        <w:rPr>
          <w:rFonts w:ascii="Courier New" w:hAnsi="Courier New" w:cs="Courier New"/>
          <w:sz w:val="28"/>
          <w:szCs w:val="28"/>
        </w:rPr>
        <w:t xml:space="preserve">        </w:t>
      </w:r>
      <w:r w:rsidR="00E064D1" w:rsidRPr="00286AD2">
        <w:rPr>
          <w:rFonts w:ascii="Courier New" w:hAnsi="Courier New" w:cs="Courier New"/>
          <w:sz w:val="28"/>
          <w:szCs w:val="28"/>
        </w:rPr>
        <w:t>"</w:t>
      </w:r>
      <w:proofErr w:type="spellStart"/>
      <w:r w:rsidR="00E064D1" w:rsidRPr="00286AD2">
        <w:rPr>
          <w:rFonts w:ascii="Courier New" w:hAnsi="Courier New" w:cs="Courier New"/>
          <w:sz w:val="28"/>
          <w:szCs w:val="28"/>
        </w:rPr>
        <w:t>userid</w:t>
      </w:r>
      <w:proofErr w:type="spellEnd"/>
      <w:r w:rsidR="00E064D1" w:rsidRPr="00286AD2">
        <w:rPr>
          <w:rFonts w:ascii="Courier New" w:hAnsi="Courier New" w:cs="Courier New"/>
          <w:sz w:val="28"/>
          <w:szCs w:val="28"/>
        </w:rPr>
        <w:t xml:space="preserve">": "string" // Required user ID </w:t>
      </w:r>
    </w:p>
    <w:p w14:paraId="63F4731C" w14:textId="7AFD85E0" w:rsidR="00E064D1" w:rsidRDefault="00286AD2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8"/>
          <w:szCs w:val="28"/>
        </w:rPr>
      </w:pPr>
      <w:r w:rsidRPr="00286AD2">
        <w:rPr>
          <w:rFonts w:ascii="Courier New" w:hAnsi="Courier New" w:cs="Courier New"/>
          <w:sz w:val="28"/>
          <w:szCs w:val="28"/>
        </w:rPr>
        <w:t xml:space="preserve">       </w:t>
      </w:r>
      <w:r w:rsidR="00E064D1" w:rsidRPr="00286AD2">
        <w:rPr>
          <w:rFonts w:ascii="Courier New" w:hAnsi="Courier New" w:cs="Courier New"/>
          <w:sz w:val="28"/>
          <w:szCs w:val="28"/>
        </w:rPr>
        <w:t>}</w:t>
      </w:r>
    </w:p>
    <w:p w14:paraId="581204B5" w14:textId="77777777" w:rsidR="00286AD2" w:rsidRDefault="00286AD2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8"/>
          <w:szCs w:val="28"/>
        </w:rPr>
      </w:pPr>
    </w:p>
    <w:p w14:paraId="69A2F538" w14:textId="77777777" w:rsidR="00286AD2" w:rsidRPr="00286AD2" w:rsidRDefault="00286AD2" w:rsidP="00286AD2">
      <w:pPr>
        <w:pStyle w:val="ListBullet"/>
        <w:rPr>
          <w:rFonts w:cs="Courier New"/>
          <w:sz w:val="28"/>
          <w:szCs w:val="28"/>
        </w:rPr>
      </w:pPr>
      <w:r w:rsidRPr="00286AD2">
        <w:rPr>
          <w:rFonts w:cs="Courier New"/>
          <w:b/>
          <w:bCs/>
          <w:sz w:val="28"/>
          <w:szCs w:val="28"/>
        </w:rPr>
        <w:t>Responses</w:t>
      </w:r>
      <w:r w:rsidRPr="00286AD2">
        <w:rPr>
          <w:rFonts w:cs="Courier New"/>
          <w:sz w:val="28"/>
          <w:szCs w:val="28"/>
        </w:rPr>
        <w:t>:</w:t>
      </w:r>
    </w:p>
    <w:p w14:paraId="2BA66027" w14:textId="77777777" w:rsidR="00286AD2" w:rsidRPr="00286AD2" w:rsidRDefault="00286AD2" w:rsidP="00286AD2">
      <w:pPr>
        <w:pStyle w:val="ListBullet"/>
        <w:numPr>
          <w:ilvl w:val="0"/>
          <w:numId w:val="16"/>
        </w:numPr>
        <w:rPr>
          <w:rFonts w:cs="Courier New"/>
          <w:sz w:val="28"/>
          <w:szCs w:val="28"/>
        </w:rPr>
      </w:pPr>
      <w:r w:rsidRPr="00286AD2">
        <w:rPr>
          <w:rFonts w:cs="Courier New"/>
          <w:b/>
          <w:bCs/>
          <w:sz w:val="28"/>
          <w:szCs w:val="28"/>
        </w:rPr>
        <w:t>200 OK</w:t>
      </w:r>
      <w:r w:rsidRPr="00286AD2">
        <w:rPr>
          <w:rFonts w:cs="Courier New"/>
          <w:sz w:val="28"/>
          <w:szCs w:val="28"/>
        </w:rPr>
        <w:t>: Task queued successfully.</w:t>
      </w:r>
    </w:p>
    <w:p w14:paraId="28C386D8" w14:textId="77777777" w:rsidR="00286AD2" w:rsidRPr="00286AD2" w:rsidRDefault="00286AD2" w:rsidP="00286AD2">
      <w:pPr>
        <w:pStyle w:val="ListBullet"/>
        <w:numPr>
          <w:ilvl w:val="0"/>
          <w:numId w:val="16"/>
        </w:numPr>
        <w:rPr>
          <w:rFonts w:cs="Courier New"/>
          <w:sz w:val="28"/>
          <w:szCs w:val="28"/>
        </w:rPr>
      </w:pPr>
      <w:r w:rsidRPr="00286AD2">
        <w:rPr>
          <w:rFonts w:cs="Courier New"/>
          <w:b/>
          <w:bCs/>
          <w:sz w:val="28"/>
          <w:szCs w:val="28"/>
        </w:rPr>
        <w:t>400 Bad Request</w:t>
      </w:r>
      <w:r w:rsidRPr="00286AD2">
        <w:rPr>
          <w:rFonts w:cs="Courier New"/>
          <w:sz w:val="28"/>
          <w:szCs w:val="28"/>
        </w:rPr>
        <w:t xml:space="preserve">: Missing </w:t>
      </w:r>
      <w:proofErr w:type="spellStart"/>
      <w:r w:rsidRPr="00286AD2">
        <w:rPr>
          <w:rFonts w:cs="Courier New"/>
          <w:sz w:val="28"/>
          <w:szCs w:val="28"/>
        </w:rPr>
        <w:t>userid</w:t>
      </w:r>
      <w:proofErr w:type="spellEnd"/>
      <w:r w:rsidRPr="00286AD2">
        <w:rPr>
          <w:rFonts w:cs="Courier New"/>
          <w:sz w:val="28"/>
          <w:szCs w:val="28"/>
        </w:rPr>
        <w:t>.</w:t>
      </w:r>
    </w:p>
    <w:p w14:paraId="7018DBAA" w14:textId="77777777" w:rsidR="00286AD2" w:rsidRPr="00286AD2" w:rsidRDefault="00286AD2" w:rsidP="00286AD2">
      <w:pPr>
        <w:pStyle w:val="ListBullet"/>
        <w:numPr>
          <w:ilvl w:val="0"/>
          <w:numId w:val="16"/>
        </w:numPr>
        <w:rPr>
          <w:rFonts w:cs="Courier New"/>
          <w:sz w:val="28"/>
          <w:szCs w:val="28"/>
        </w:rPr>
      </w:pPr>
      <w:r w:rsidRPr="00286AD2">
        <w:rPr>
          <w:rFonts w:cs="Courier New"/>
          <w:b/>
          <w:bCs/>
          <w:sz w:val="28"/>
          <w:szCs w:val="28"/>
        </w:rPr>
        <w:t>429 Too Many Requests</w:t>
      </w:r>
      <w:r w:rsidRPr="00286AD2">
        <w:rPr>
          <w:rFonts w:cs="Courier New"/>
          <w:sz w:val="28"/>
          <w:szCs w:val="28"/>
        </w:rPr>
        <w:t>: Rate limit exceeded.</w:t>
      </w:r>
    </w:p>
    <w:p w14:paraId="5702EE87" w14:textId="77777777" w:rsidR="00286AD2" w:rsidRPr="00E064D1" w:rsidRDefault="00286AD2" w:rsidP="00E064D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8"/>
          <w:szCs w:val="28"/>
        </w:rPr>
      </w:pPr>
    </w:p>
    <w:p w14:paraId="7CD81ACC" w14:textId="77777777" w:rsidR="00E064D1" w:rsidRPr="00E064D1" w:rsidRDefault="00E064D1" w:rsidP="00E064D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1E481DD6" w14:textId="77777777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D2105F" w14:textId="3056BA0E" w:rsidR="00286AD2" w:rsidRPr="00286AD2" w:rsidRDefault="00286AD2" w:rsidP="00286AD2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286AD2">
        <w:rPr>
          <w:b/>
          <w:bCs/>
          <w:sz w:val="28"/>
          <w:szCs w:val="28"/>
        </w:rPr>
        <w:t>Rate Limiting</w:t>
      </w:r>
    </w:p>
    <w:p w14:paraId="42CACE00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86AD2">
        <w:rPr>
          <w:sz w:val="24"/>
          <w:szCs w:val="24"/>
        </w:rPr>
        <w:t>The application implements rate limiting using the express-rate-limit package. Each user can submit:</w:t>
      </w:r>
    </w:p>
    <w:p w14:paraId="794DA665" w14:textId="77777777" w:rsidR="00286AD2" w:rsidRPr="00286AD2" w:rsidRDefault="00286AD2" w:rsidP="00286AD2">
      <w:pPr>
        <w:pStyle w:val="ListBullet"/>
        <w:numPr>
          <w:ilvl w:val="0"/>
          <w:numId w:val="18"/>
        </w:numPr>
        <w:rPr>
          <w:sz w:val="24"/>
          <w:szCs w:val="24"/>
        </w:rPr>
      </w:pPr>
      <w:r w:rsidRPr="00286AD2">
        <w:rPr>
          <w:sz w:val="24"/>
          <w:szCs w:val="24"/>
        </w:rPr>
        <w:t>1 task per second</w:t>
      </w:r>
    </w:p>
    <w:p w14:paraId="32F56D13" w14:textId="77777777" w:rsidR="00286AD2" w:rsidRDefault="00286AD2" w:rsidP="00286AD2">
      <w:pPr>
        <w:pStyle w:val="ListBullet"/>
        <w:numPr>
          <w:ilvl w:val="0"/>
          <w:numId w:val="18"/>
        </w:numPr>
        <w:rPr>
          <w:sz w:val="24"/>
          <w:szCs w:val="24"/>
        </w:rPr>
      </w:pPr>
      <w:r w:rsidRPr="00286AD2">
        <w:rPr>
          <w:sz w:val="24"/>
          <w:szCs w:val="24"/>
        </w:rPr>
        <w:t>20 tasks per minute</w:t>
      </w:r>
    </w:p>
    <w:p w14:paraId="0C663976" w14:textId="6001B278" w:rsidR="00286AD2" w:rsidRDefault="00286AD2" w:rsidP="00286AD2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86AD2">
        <w:rPr>
          <w:sz w:val="24"/>
          <w:szCs w:val="24"/>
        </w:rPr>
        <w:t>If a user exceeds the limits, their requests are queued for processing.</w:t>
      </w:r>
    </w:p>
    <w:p w14:paraId="7192CDF9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48B72940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286AD2">
        <w:rPr>
          <w:b/>
          <w:bCs/>
          <w:sz w:val="28"/>
          <w:szCs w:val="28"/>
        </w:rPr>
        <w:t>Logging</w:t>
      </w:r>
    </w:p>
    <w:p w14:paraId="35B65DBC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86AD2">
        <w:rPr>
          <w:sz w:val="24"/>
          <w:szCs w:val="24"/>
        </w:rPr>
        <w:t>The application logs task processing times to a file named task_log.txt. Each log entry includes:</w:t>
      </w:r>
    </w:p>
    <w:p w14:paraId="3036B4D6" w14:textId="77777777" w:rsidR="00286AD2" w:rsidRPr="00286AD2" w:rsidRDefault="00286AD2" w:rsidP="00286AD2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286AD2">
        <w:rPr>
          <w:sz w:val="24"/>
          <w:szCs w:val="24"/>
        </w:rPr>
        <w:t>User ID</w:t>
      </w:r>
    </w:p>
    <w:p w14:paraId="3DC450C8" w14:textId="77777777" w:rsidR="00286AD2" w:rsidRPr="00286AD2" w:rsidRDefault="00286AD2" w:rsidP="00286AD2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286AD2">
        <w:rPr>
          <w:sz w:val="24"/>
          <w:szCs w:val="24"/>
        </w:rPr>
        <w:t>Task start time</w:t>
      </w:r>
    </w:p>
    <w:p w14:paraId="58F1BD75" w14:textId="544E0CEF" w:rsidR="00C17CDB" w:rsidRDefault="00286AD2" w:rsidP="00C17CDB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286AD2">
        <w:rPr>
          <w:sz w:val="24"/>
          <w:szCs w:val="24"/>
        </w:rPr>
        <w:t>Task completion time</w:t>
      </w:r>
    </w:p>
    <w:p w14:paraId="7C4FB59A" w14:textId="77777777" w:rsidR="00C17CDB" w:rsidRDefault="00C17CDB" w:rsidP="00C17CD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1B1F53C" w14:textId="754C9126" w:rsidR="00C17CDB" w:rsidRDefault="00C17CDB" w:rsidP="00C17CD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C17CDB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:</w:t>
      </w:r>
    </w:p>
    <w:p w14:paraId="02A8CCEE" w14:textId="75C775E1" w:rsidR="00C17CDB" w:rsidRDefault="00C17CDB" w:rsidP="00C17CD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17CDB">
        <w:rPr>
          <w:sz w:val="24"/>
          <w:szCs w:val="24"/>
        </w:rPr>
        <w:t xml:space="preserve">    For test use postman </w:t>
      </w:r>
      <w:proofErr w:type="gramStart"/>
      <w:r w:rsidRPr="00C17CDB">
        <w:rPr>
          <w:sz w:val="24"/>
          <w:szCs w:val="24"/>
        </w:rPr>
        <w:t>and  this</w:t>
      </w:r>
      <w:proofErr w:type="gramEnd"/>
      <w:r w:rsidRPr="00C17CDB">
        <w:rPr>
          <w:sz w:val="24"/>
          <w:szCs w:val="24"/>
        </w:rPr>
        <w:t xml:space="preserve"> is </w:t>
      </w:r>
      <w:proofErr w:type="spellStart"/>
      <w:r w:rsidRPr="00C17CDB">
        <w:rPr>
          <w:sz w:val="24"/>
          <w:szCs w:val="24"/>
        </w:rPr>
        <w:t>api</w:t>
      </w:r>
      <w:proofErr w:type="spellEnd"/>
      <w:r w:rsidRPr="00C17CDB">
        <w:rPr>
          <w:sz w:val="24"/>
          <w:szCs w:val="24"/>
        </w:rPr>
        <w:t xml:space="preserve"> for test</w:t>
      </w:r>
    </w:p>
    <w:p w14:paraId="034FD763" w14:textId="77777777" w:rsidR="00C17CDB" w:rsidRPr="00C17CDB" w:rsidRDefault="00C17CDB" w:rsidP="00C17CD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199D87F" w14:textId="3FDD9AFB" w:rsidR="00C17CDB" w:rsidRPr="00C17CDB" w:rsidRDefault="00C17CDB" w:rsidP="00C17CDB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C17CDB">
        <w:rPr>
          <w:rFonts w:ascii="Courier New" w:hAnsi="Courier New" w:cs="Courier New"/>
          <w:b/>
          <w:bCs/>
          <w:sz w:val="28"/>
          <w:szCs w:val="28"/>
        </w:rPr>
        <w:t>Localhost:3000/task</w:t>
      </w:r>
    </w:p>
    <w:p w14:paraId="7245A875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7149A81C" w14:textId="77777777" w:rsidR="00286AD2" w:rsidRPr="00286AD2" w:rsidRDefault="00286AD2" w:rsidP="00286AD2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286AD2">
        <w:rPr>
          <w:b/>
          <w:bCs/>
          <w:sz w:val="28"/>
          <w:szCs w:val="28"/>
        </w:rPr>
        <w:t>Task Queue</w:t>
      </w:r>
    </w:p>
    <w:p w14:paraId="31C334C1" w14:textId="77777777" w:rsidR="00286AD2" w:rsidRDefault="00286AD2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86AD2">
        <w:rPr>
          <w:sz w:val="24"/>
          <w:szCs w:val="24"/>
        </w:rPr>
        <w:t>The application utilizes the Bull library to manage a task queue. Tasks that exceed the rate limits are queued for later processing, ensuring they are handled in the order they are received.</w:t>
      </w:r>
    </w:p>
    <w:p w14:paraId="69D011ED" w14:textId="77777777" w:rsidR="00C17CDB" w:rsidRDefault="00C17CDB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0DA83AC1" w14:textId="77777777" w:rsidR="00C17CDB" w:rsidRPr="00286AD2" w:rsidRDefault="00C17CDB" w:rsidP="00286AD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6B1FE215" w14:textId="28CBB03F" w:rsidR="00E064D1" w:rsidRPr="00E064D1" w:rsidRDefault="00E064D1" w:rsidP="00E064D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sectPr w:rsidR="00E064D1" w:rsidRPr="00E064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22C69"/>
    <w:multiLevelType w:val="multilevel"/>
    <w:tmpl w:val="C48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031D5"/>
    <w:multiLevelType w:val="multilevel"/>
    <w:tmpl w:val="0AE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E217F1"/>
    <w:multiLevelType w:val="multilevel"/>
    <w:tmpl w:val="4A4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1768F"/>
    <w:multiLevelType w:val="hybridMultilevel"/>
    <w:tmpl w:val="4EE28B7E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322C0F5F"/>
    <w:multiLevelType w:val="multilevel"/>
    <w:tmpl w:val="CC26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225A6"/>
    <w:multiLevelType w:val="multilevel"/>
    <w:tmpl w:val="0B9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16802"/>
    <w:multiLevelType w:val="hybridMultilevel"/>
    <w:tmpl w:val="DA88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22091"/>
    <w:multiLevelType w:val="multilevel"/>
    <w:tmpl w:val="177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D46B6"/>
    <w:multiLevelType w:val="multilevel"/>
    <w:tmpl w:val="F92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44D05"/>
    <w:multiLevelType w:val="multilevel"/>
    <w:tmpl w:val="F2F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31250">
    <w:abstractNumId w:val="8"/>
  </w:num>
  <w:num w:numId="2" w16cid:durableId="711731053">
    <w:abstractNumId w:val="6"/>
  </w:num>
  <w:num w:numId="3" w16cid:durableId="981738583">
    <w:abstractNumId w:val="5"/>
  </w:num>
  <w:num w:numId="4" w16cid:durableId="1082339600">
    <w:abstractNumId w:val="4"/>
  </w:num>
  <w:num w:numId="5" w16cid:durableId="1397555331">
    <w:abstractNumId w:val="7"/>
  </w:num>
  <w:num w:numId="6" w16cid:durableId="1887596028">
    <w:abstractNumId w:val="3"/>
  </w:num>
  <w:num w:numId="7" w16cid:durableId="1196576664">
    <w:abstractNumId w:val="2"/>
  </w:num>
  <w:num w:numId="8" w16cid:durableId="1779792698">
    <w:abstractNumId w:val="1"/>
  </w:num>
  <w:num w:numId="9" w16cid:durableId="2134902832">
    <w:abstractNumId w:val="0"/>
  </w:num>
  <w:num w:numId="10" w16cid:durableId="144051792">
    <w:abstractNumId w:val="15"/>
  </w:num>
  <w:num w:numId="11" w16cid:durableId="467825418">
    <w:abstractNumId w:val="14"/>
  </w:num>
  <w:num w:numId="12" w16cid:durableId="180555175">
    <w:abstractNumId w:val="13"/>
  </w:num>
  <w:num w:numId="13" w16cid:durableId="1002320134">
    <w:abstractNumId w:val="10"/>
  </w:num>
  <w:num w:numId="14" w16cid:durableId="1679770341">
    <w:abstractNumId w:val="11"/>
  </w:num>
  <w:num w:numId="15" w16cid:durableId="1472016982">
    <w:abstractNumId w:val="16"/>
  </w:num>
  <w:num w:numId="16" w16cid:durableId="1129586419">
    <w:abstractNumId w:val="17"/>
  </w:num>
  <w:num w:numId="17" w16cid:durableId="1522010122">
    <w:abstractNumId w:val="12"/>
  </w:num>
  <w:num w:numId="18" w16cid:durableId="2098287390">
    <w:abstractNumId w:val="9"/>
  </w:num>
  <w:num w:numId="19" w16cid:durableId="13413966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212"/>
    <w:rsid w:val="00286AD2"/>
    <w:rsid w:val="0029639D"/>
    <w:rsid w:val="00326F90"/>
    <w:rsid w:val="005E2DC6"/>
    <w:rsid w:val="00AA1D8D"/>
    <w:rsid w:val="00B47730"/>
    <w:rsid w:val="00B74FAF"/>
    <w:rsid w:val="00C17CDB"/>
    <w:rsid w:val="00CB0664"/>
    <w:rsid w:val="00E064D1"/>
    <w:rsid w:val="00FB45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2476"/>
  <w14:defaultImageDpi w14:val="300"/>
  <w15:docId w15:val="{0EE27BA7-004E-48AB-8049-ACEE93B8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4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cs/latest/operate/oss_and_stack/install/install-stack/dock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KathiriyaNileshbhai</cp:lastModifiedBy>
  <cp:revision>2</cp:revision>
  <dcterms:created xsi:type="dcterms:W3CDTF">2024-10-29T10:30:00Z</dcterms:created>
  <dcterms:modified xsi:type="dcterms:W3CDTF">2024-10-29T10:30:00Z</dcterms:modified>
  <cp:category/>
</cp:coreProperties>
</file>